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E6EA" w14:textId="77777777" w:rsidR="000127ED" w:rsidRDefault="00000000">
      <w:pPr>
        <w:pStyle w:val="Nzov"/>
      </w:pPr>
      <w:r>
        <w:t>Protokol o meraní</w:t>
      </w:r>
    </w:p>
    <w:p w14:paraId="56965D0C" w14:textId="77777777" w:rsidR="000127ED" w:rsidRDefault="00000000">
      <w:pPr>
        <w:pStyle w:val="Nadpis1"/>
      </w:pPr>
      <w:r>
        <w:t>Názov experimentu:</w:t>
      </w:r>
    </w:p>
    <w:p w14:paraId="617C7E7B" w14:textId="77777777" w:rsidR="000127ED" w:rsidRDefault="00000000">
      <w:r>
        <w:t>Určovanie momentu zotrvačnosti metódou fyzikálneho kyvadla</w:t>
      </w:r>
    </w:p>
    <w:p w14:paraId="000D2ED2" w14:textId="77777777" w:rsidR="000127ED" w:rsidRDefault="00000000">
      <w:pPr>
        <w:pStyle w:val="Nadpis1"/>
      </w:pPr>
      <w:r>
        <w:t>Dátum merania:</w:t>
      </w:r>
    </w:p>
    <w:p w14:paraId="14C9E49D" w14:textId="77777777" w:rsidR="000127ED" w:rsidRDefault="00000000">
      <w:r>
        <w:t>Doplňte dátum merania</w:t>
      </w:r>
    </w:p>
    <w:p w14:paraId="205428F7" w14:textId="77777777" w:rsidR="000127ED" w:rsidRDefault="00000000">
      <w:pPr>
        <w:pStyle w:val="Nadpis1"/>
      </w:pPr>
      <w:r>
        <w:t>Meno merajúceho:</w:t>
      </w:r>
    </w:p>
    <w:p w14:paraId="57B44944" w14:textId="77777777" w:rsidR="000127ED" w:rsidRDefault="00000000">
      <w:r>
        <w:t>Doplňte svoje meno</w:t>
      </w:r>
    </w:p>
    <w:p w14:paraId="3A6B8C8C" w14:textId="77777777" w:rsidR="000127ED" w:rsidRDefault="00000000">
      <w:pPr>
        <w:pStyle w:val="Nadpis1"/>
      </w:pPr>
      <w:r>
        <w:t>Princíp merania:</w:t>
      </w:r>
    </w:p>
    <w:p w14:paraId="4AFB9E57" w14:textId="77777777" w:rsidR="000127ED" w:rsidRDefault="00000000">
      <w:r>
        <w:t>Moment zotrvačnosti J telesa vzhľadom na os rotácie je daný výrazom:</w:t>
      </w:r>
      <w:r>
        <w:br/>
        <w:t>J = ∫r² dm</w:t>
      </w:r>
      <w:r>
        <w:br/>
        <w:t>kde r je vzdialenosť hmotnostného elementu dm od osi rotácie.</w:t>
      </w:r>
      <w:r>
        <w:br/>
        <w:t>Jednotka momentu zotrvačnosti: [J] = kg·m²</w:t>
      </w:r>
      <w:r>
        <w:br/>
        <w:t>Moment zotrvačnosti sa v technickej praxi často zisťuje experimentálne. Na tento účel je možné použiť metódu fyzikálneho kyvadla.</w:t>
      </w:r>
    </w:p>
    <w:p w14:paraId="31F65463" w14:textId="77777777" w:rsidR="000127ED" w:rsidRDefault="00000000">
      <w:pPr>
        <w:pStyle w:val="Nadpis1"/>
      </w:pPr>
      <w:r>
        <w:t>Schéma zapojenia:</w:t>
      </w:r>
    </w:p>
    <w:p w14:paraId="52101934" w14:textId="77777777" w:rsidR="000127ED" w:rsidRDefault="00000000">
      <w:r>
        <w:t>Priložte schému zapojenia (obrázok fyzikálneho kyvadla)</w:t>
      </w:r>
    </w:p>
    <w:p w14:paraId="4EA3C56B" w14:textId="77777777" w:rsidR="000127ED" w:rsidRDefault="00000000">
      <w:pPr>
        <w:pStyle w:val="Nadpis1"/>
      </w:pPr>
      <w:r>
        <w:t>Prístroje a pomôcky:</w:t>
      </w:r>
    </w:p>
    <w:p w14:paraId="7BD9786D" w14:textId="77777777" w:rsidR="000127ED" w:rsidRDefault="00000000">
      <w:r>
        <w:t>Teleso komplikovanejšieho tvaru (napr. ložisko), stopky, váhy, posuvné meradlo, oceľové meradlo.</w:t>
      </w:r>
    </w:p>
    <w:p w14:paraId="60EDF6A4" w14:textId="77777777" w:rsidR="000127ED" w:rsidRDefault="00000000">
      <w:pPr>
        <w:pStyle w:val="Nadpis1"/>
      </w:pPr>
      <w:r>
        <w:t>Postup práce a opis aparatúry:</w:t>
      </w:r>
    </w:p>
    <w:p w14:paraId="241BD3F6" w14:textId="77777777" w:rsidR="000127ED" w:rsidRDefault="00000000">
      <w:r>
        <w:t>1. Vážením zistite hmotnosť m telesa (ložiska) a určte δm (neistota typu B).</w:t>
      </w:r>
      <w:r>
        <w:br/>
        <w:t>2. Odmerajte priemer ložiska d (5-krát) a hodnoty zapíšte do tabuľky 1.</w:t>
      </w:r>
      <w:r>
        <w:br/>
        <w:t>3. Vzdialenosť osi rotácie a od ťažiska vypočítajte ako rozdiel polovice vonkajšieho priemeru d ložiska a vzdialenosti z osi rotácie od vonkajšieho obvodu ložiska. Výsledky zapíšte do tabuľky 2.</w:t>
      </w:r>
      <w:r>
        <w:br/>
        <w:t>4. Stopkami odmerajte 10-krát dobu 25 kmitov telesa (ložiska) a zapíšte do tabuľky 3.</w:t>
      </w:r>
      <w:r>
        <w:br/>
        <w:t>5. Pre každé z týchto meraní určte dobu jedného kmitu telesa a zapíšte do tab. 3.</w:t>
      </w:r>
      <w:r>
        <w:br/>
        <w:t xml:space="preserve">6. Do vzťahu na výpočet momentu zotrvačnosti telesa dosaďte za dobu kmitu telesa </w:t>
      </w:r>
      <w:r>
        <w:lastRenderedPageBreak/>
        <w:t>aritmetický priemer zo všetkých meraní.</w:t>
      </w:r>
      <w:r>
        <w:br/>
        <w:t>7. Pri vychýlení telesa z rovnovážnej polohy dbajte na to, aby výchylky boli malé, pretože vzťah pre dobu kmitu fyzikálneho kyvadla bol odvodený za predpokladu φ &lt; 5°.</w:t>
      </w:r>
      <w:r>
        <w:br/>
        <w:t>8. Moment zotrvačnosti telesa vzhľadom na os prechádzajúcu ťažiskom vypočítajte pomocou vzťahu (8): J* = J - ma²</w:t>
      </w:r>
    </w:p>
    <w:p w14:paraId="5A9F4ACC" w14:textId="77777777" w:rsidR="000127ED" w:rsidRDefault="00000000">
      <w:pPr>
        <w:pStyle w:val="Nadpis1"/>
      </w:pPr>
      <w:r>
        <w:t>Tabuľky nameraných a vypočítaných hodnôt:</w:t>
      </w:r>
    </w:p>
    <w:p w14:paraId="7BA9CEA7" w14:textId="77777777" w:rsidR="009B3B4E" w:rsidRDefault="00000000">
      <w:r>
        <w:t>Tabuľka 1: Namerané hodnoty vonkajšieho priemeru ložiska</w:t>
      </w:r>
      <w:r>
        <w:br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B3B4E" w14:paraId="064D48BF" w14:textId="77777777" w:rsidTr="004824D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E2B7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5EAC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 (mm)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BE4F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Δd</w:t>
            </w:r>
            <w:proofErr w:type="spellEnd"/>
            <w:r>
              <w:rPr>
                <w:b/>
              </w:rPr>
              <w:t xml:space="preserve"> (mm)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9DAA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Δd</w:t>
            </w:r>
            <w:proofErr w:type="spellEnd"/>
            <w:r>
              <w:rPr>
                <w:b/>
              </w:rPr>
              <w:t>)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 xml:space="preserve"> (mm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</w:tr>
      <w:tr w:rsidR="009B3B4E" w14:paraId="5A1DC897" w14:textId="77777777" w:rsidTr="004824D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6D86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98FA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14,98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8CDA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-0,02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85D3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0,04</w:t>
            </w:r>
          </w:p>
        </w:tc>
      </w:tr>
      <w:tr w:rsidR="009B3B4E" w14:paraId="37C0E3C7" w14:textId="77777777" w:rsidTr="004824D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39FF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D01E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15,00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D8A1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6824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9B3B4E" w14:paraId="77855D71" w14:textId="77777777" w:rsidTr="004824D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13B1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7BAA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14,99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0717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-0,1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F180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0,01</w:t>
            </w:r>
          </w:p>
        </w:tc>
      </w:tr>
      <w:tr w:rsidR="009B3B4E" w14:paraId="3BD62258" w14:textId="77777777" w:rsidTr="004824D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9CC1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76C0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15,03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670A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A275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0,09</w:t>
            </w:r>
          </w:p>
        </w:tc>
      </w:tr>
      <w:tr w:rsidR="009B3B4E" w14:paraId="5035C1F0" w14:textId="77777777" w:rsidTr="004824D7"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5A85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5DE8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15,00</w:t>
            </w:r>
          </w:p>
        </w:tc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72F6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0D80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9B3B4E" w14:paraId="5C6FEDDF" w14:textId="77777777" w:rsidTr="004824D7"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F73E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Σ</w:t>
            </w:r>
          </w:p>
        </w:tc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E44E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75</w:t>
            </w:r>
          </w:p>
        </w:tc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7BEB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E2AD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0,14</w:t>
            </w:r>
          </w:p>
        </w:tc>
      </w:tr>
    </w:tbl>
    <w:p w14:paraId="685098C6" w14:textId="77777777" w:rsidR="009B3B4E" w:rsidRDefault="00000000">
      <w:r>
        <w:br/>
      </w:r>
      <w:r>
        <w:br/>
        <w:t>Tabuľka 2: Namerané hodnoty vzdialenosti z osi rotácie od vonkajšieho obvodu ložiska</w:t>
      </w:r>
      <w:r>
        <w:br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B3B4E" w14:paraId="447E1B83" w14:textId="77777777" w:rsidTr="004824D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D72B" w14:textId="77777777" w:rsidR="009B3B4E" w:rsidRDefault="009B3B4E" w:rsidP="004824D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7466" w14:textId="77777777" w:rsidR="009B3B4E" w:rsidRDefault="009B3B4E" w:rsidP="00482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 (mm)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3690" w14:textId="77777777" w:rsidR="009B3B4E" w:rsidRDefault="009B3B4E" w:rsidP="004824D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Δz</w:t>
            </w:r>
            <w:proofErr w:type="spellEnd"/>
            <w:r>
              <w:rPr>
                <w:b/>
              </w:rPr>
              <w:t xml:space="preserve"> (mm)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ED0F" w14:textId="77777777" w:rsidR="009B3B4E" w:rsidRDefault="009B3B4E" w:rsidP="00482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Δz</w:t>
            </w:r>
            <w:proofErr w:type="spellEnd"/>
            <w:r>
              <w:rPr>
                <w:b/>
              </w:rPr>
              <w:t>)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 xml:space="preserve"> (mm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</w:tr>
      <w:tr w:rsidR="009B3B4E" w14:paraId="71FB67F4" w14:textId="77777777" w:rsidTr="004824D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39DF" w14:textId="77777777" w:rsidR="009B3B4E" w:rsidRDefault="009B3B4E" w:rsidP="004824D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EC37" w14:textId="77777777" w:rsidR="009B3B4E" w:rsidRDefault="009B3B4E" w:rsidP="004824D7">
            <w:pPr>
              <w:widowControl w:val="0"/>
              <w:spacing w:line="240" w:lineRule="auto"/>
            </w:pPr>
            <w:r>
              <w:t>45,0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C968" w14:textId="77777777" w:rsidR="009B3B4E" w:rsidRDefault="009B3B4E" w:rsidP="004824D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2F0" w14:textId="77777777" w:rsidR="009B3B4E" w:rsidRDefault="009B3B4E" w:rsidP="004824D7">
            <w:pPr>
              <w:widowControl w:val="0"/>
              <w:spacing w:line="240" w:lineRule="auto"/>
            </w:pPr>
            <w:r>
              <w:t>0</w:t>
            </w:r>
          </w:p>
        </w:tc>
      </w:tr>
      <w:tr w:rsidR="009B3B4E" w14:paraId="7664C799" w14:textId="77777777" w:rsidTr="004824D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E284" w14:textId="77777777" w:rsidR="009B3B4E" w:rsidRDefault="009B3B4E" w:rsidP="004824D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CAED" w14:textId="77777777" w:rsidR="009B3B4E" w:rsidRDefault="009B3B4E" w:rsidP="004824D7">
            <w:pPr>
              <w:widowControl w:val="0"/>
              <w:spacing w:line="240" w:lineRule="auto"/>
            </w:pPr>
            <w:r>
              <w:t>44,8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D24A" w14:textId="77777777" w:rsidR="009B3B4E" w:rsidRDefault="009B3B4E" w:rsidP="004824D7">
            <w:pPr>
              <w:widowControl w:val="0"/>
              <w:spacing w:line="240" w:lineRule="auto"/>
            </w:pPr>
            <w:r>
              <w:t>-0,2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6C2D" w14:textId="77777777" w:rsidR="009B3B4E" w:rsidRDefault="009B3B4E" w:rsidP="004824D7">
            <w:pPr>
              <w:widowControl w:val="0"/>
              <w:spacing w:line="240" w:lineRule="auto"/>
            </w:pPr>
            <w:r>
              <w:t>0,04</w:t>
            </w:r>
          </w:p>
        </w:tc>
      </w:tr>
      <w:tr w:rsidR="009B3B4E" w14:paraId="70A45D90" w14:textId="77777777" w:rsidTr="004824D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1CD7" w14:textId="77777777" w:rsidR="009B3B4E" w:rsidRDefault="009B3B4E" w:rsidP="004824D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1915" w14:textId="77777777" w:rsidR="009B3B4E" w:rsidRDefault="009B3B4E" w:rsidP="004824D7">
            <w:pPr>
              <w:widowControl w:val="0"/>
              <w:spacing w:line="240" w:lineRule="auto"/>
            </w:pPr>
            <w:r>
              <w:t>45,0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FE36" w14:textId="77777777" w:rsidR="009B3B4E" w:rsidRDefault="009B3B4E" w:rsidP="004824D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57AC" w14:textId="77777777" w:rsidR="009B3B4E" w:rsidRDefault="009B3B4E" w:rsidP="004824D7">
            <w:pPr>
              <w:widowControl w:val="0"/>
              <w:spacing w:line="240" w:lineRule="auto"/>
            </w:pPr>
            <w:r>
              <w:t>0</w:t>
            </w:r>
          </w:p>
        </w:tc>
      </w:tr>
      <w:tr w:rsidR="009B3B4E" w14:paraId="5681FF2E" w14:textId="77777777" w:rsidTr="004824D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55B8" w14:textId="77777777" w:rsidR="009B3B4E" w:rsidRDefault="009B3B4E" w:rsidP="004824D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7026" w14:textId="77777777" w:rsidR="009B3B4E" w:rsidRDefault="009B3B4E" w:rsidP="004824D7">
            <w:pPr>
              <w:widowControl w:val="0"/>
              <w:spacing w:line="240" w:lineRule="auto"/>
            </w:pPr>
            <w:r>
              <w:t>45,1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48D6" w14:textId="77777777" w:rsidR="009B3B4E" w:rsidRDefault="009B3B4E" w:rsidP="004824D7">
            <w:pPr>
              <w:widowControl w:val="0"/>
              <w:spacing w:line="240" w:lineRule="auto"/>
            </w:pPr>
            <w:r>
              <w:t>0,1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E3DA" w14:textId="77777777" w:rsidR="009B3B4E" w:rsidRDefault="009B3B4E" w:rsidP="004824D7">
            <w:pPr>
              <w:widowControl w:val="0"/>
              <w:spacing w:line="240" w:lineRule="auto"/>
            </w:pPr>
            <w:r>
              <w:t>0,01</w:t>
            </w:r>
          </w:p>
        </w:tc>
      </w:tr>
      <w:tr w:rsidR="009B3B4E" w14:paraId="60ADDF68" w14:textId="77777777" w:rsidTr="004824D7"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7182" w14:textId="77777777" w:rsidR="009B3B4E" w:rsidRDefault="009B3B4E" w:rsidP="004824D7">
            <w:pPr>
              <w:widowControl w:val="0"/>
              <w:spacing w:line="240" w:lineRule="auto"/>
            </w:pPr>
            <w:r>
              <w:lastRenderedPageBreak/>
              <w:t>5</w:t>
            </w:r>
          </w:p>
        </w:tc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745A" w14:textId="77777777" w:rsidR="009B3B4E" w:rsidRDefault="009B3B4E" w:rsidP="004824D7">
            <w:pPr>
              <w:widowControl w:val="0"/>
              <w:spacing w:line="240" w:lineRule="auto"/>
            </w:pPr>
            <w:r>
              <w:t>45,1</w:t>
            </w:r>
          </w:p>
        </w:tc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584B" w14:textId="77777777" w:rsidR="009B3B4E" w:rsidRDefault="009B3B4E" w:rsidP="004824D7">
            <w:pPr>
              <w:widowControl w:val="0"/>
              <w:spacing w:line="240" w:lineRule="auto"/>
            </w:pPr>
            <w:r>
              <w:t>0,1</w:t>
            </w:r>
          </w:p>
        </w:tc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068C" w14:textId="77777777" w:rsidR="009B3B4E" w:rsidRDefault="009B3B4E" w:rsidP="004824D7">
            <w:pPr>
              <w:widowControl w:val="0"/>
              <w:spacing w:line="240" w:lineRule="auto"/>
            </w:pPr>
            <w:r>
              <w:t>0,01</w:t>
            </w:r>
          </w:p>
        </w:tc>
      </w:tr>
      <w:tr w:rsidR="009B3B4E" w14:paraId="3590BECF" w14:textId="77777777" w:rsidTr="004824D7"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7B9E" w14:textId="77777777" w:rsidR="009B3B4E" w:rsidRDefault="009B3B4E" w:rsidP="004824D7">
            <w:pPr>
              <w:widowControl w:val="0"/>
              <w:spacing w:line="240" w:lineRule="auto"/>
            </w:pPr>
            <w:r>
              <w:t>Σ</w:t>
            </w:r>
          </w:p>
        </w:tc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0B61" w14:textId="77777777" w:rsidR="009B3B4E" w:rsidRDefault="009B3B4E" w:rsidP="004824D7">
            <w:pPr>
              <w:widowControl w:val="0"/>
              <w:spacing w:line="240" w:lineRule="auto"/>
            </w:pPr>
            <w:r>
              <w:t>225</w:t>
            </w:r>
          </w:p>
        </w:tc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5DCF" w14:textId="77777777" w:rsidR="009B3B4E" w:rsidRDefault="009B3B4E" w:rsidP="004824D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924F" w14:textId="77777777" w:rsidR="009B3B4E" w:rsidRDefault="009B3B4E" w:rsidP="004824D7">
            <w:pPr>
              <w:widowControl w:val="0"/>
              <w:spacing w:line="240" w:lineRule="auto"/>
            </w:pPr>
            <w:r>
              <w:t>0,06</w:t>
            </w:r>
          </w:p>
        </w:tc>
      </w:tr>
    </w:tbl>
    <w:p w14:paraId="32395CF4" w14:textId="5BCA421E" w:rsidR="009B3B4E" w:rsidRDefault="00000000">
      <w:r>
        <w:br/>
        <w:t>Tabuľka 3: Doba T</w:t>
      </w:r>
      <w:r w:rsidR="009B3B4E">
        <w:t>50</w:t>
      </w:r>
      <w:r>
        <w:t xml:space="preserve"> kmitov a jedného kmitu T ložiska</w:t>
      </w:r>
      <w:r>
        <w:br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B3B4E" w14:paraId="4BAE58FE" w14:textId="77777777" w:rsidTr="004824D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D32E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0C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 xml:space="preserve">50 </w:t>
            </w:r>
            <w:r>
              <w:rPr>
                <w:b/>
              </w:rPr>
              <w:t>(s)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8F43" w14:textId="77777777" w:rsidR="009B3B4E" w:rsidRDefault="009B3B4E" w:rsidP="00482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50</w:t>
            </w:r>
            <w:r>
              <w:rPr>
                <w:b/>
              </w:rPr>
              <w:t>/50 (s)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BB16" w14:textId="77777777" w:rsidR="009B3B4E" w:rsidRDefault="009B3B4E" w:rsidP="004824D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ΔT</w:t>
            </w:r>
            <w:r>
              <w:rPr>
                <w:b/>
                <w:vertAlign w:val="subscript"/>
              </w:rPr>
              <w:t>i</w:t>
            </w:r>
            <w:proofErr w:type="spellEnd"/>
            <w:proofErr w:type="gramStart"/>
            <w:r>
              <w:rPr>
                <w:b/>
                <w:vertAlign w:val="subscript"/>
              </w:rPr>
              <w:t xml:space="preserve">   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E1E1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ΔT</w:t>
            </w:r>
            <w:r>
              <w:rPr>
                <w:b/>
                <w:vertAlign w:val="subscript"/>
              </w:rPr>
              <w:t>i</w:t>
            </w:r>
            <w:proofErr w:type="spellEnd"/>
            <w:r>
              <w:rPr>
                <w:b/>
              </w:rPr>
              <w:t>)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 xml:space="preserve"> (s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</w:tr>
      <w:tr w:rsidR="009B3B4E" w14:paraId="46DF09E9" w14:textId="77777777" w:rsidTr="004824D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E375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01E1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37,31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F0AC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0,7462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F1D2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B82A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B3B4E" w14:paraId="66176A19" w14:textId="77777777" w:rsidTr="004824D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03A3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75CF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37,07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47C2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0,7414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DB35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5226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B3B4E" w14:paraId="43D0C96B" w14:textId="77777777" w:rsidTr="004824D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294F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8893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37,13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572D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0,7426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4937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A416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B3B4E" w14:paraId="2AB75E53" w14:textId="77777777" w:rsidTr="004824D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D727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BF5F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36,97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6EF0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0,7394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B557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C7BD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B3B4E" w14:paraId="73197FD8" w14:textId="77777777" w:rsidTr="004824D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66A0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E51D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36,94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4CF9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0,7388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B237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C5F0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B3B4E" w14:paraId="64D90867" w14:textId="77777777" w:rsidTr="004824D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84BF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4FDB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36,94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4E71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0,7388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FC47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DE41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B3B4E" w14:paraId="02252B6D" w14:textId="77777777" w:rsidTr="004824D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385F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965E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37,09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3F61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0,7418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6506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6987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B3B4E" w14:paraId="51537389" w14:textId="77777777" w:rsidTr="004824D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9DBB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046C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36,94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8CE2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0,7388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9870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CE77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B3B4E" w14:paraId="727C02DC" w14:textId="77777777" w:rsidTr="004824D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337A" w14:textId="73B65CA3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Σ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8798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9581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0,7409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540C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3690" w14:textId="77777777" w:rsidR="009B3B4E" w:rsidRDefault="009B3B4E" w:rsidP="004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C056A6C" w14:textId="2BECB06F" w:rsidR="000127ED" w:rsidRDefault="00000000">
      <w:r>
        <w:br/>
      </w:r>
    </w:p>
    <w:p w14:paraId="66D083CE" w14:textId="77777777" w:rsidR="000127ED" w:rsidRDefault="00000000">
      <w:pPr>
        <w:pStyle w:val="Nadpis1"/>
      </w:pPr>
      <w:r>
        <w:t>Spracovanie nameraných hodnôt:</w:t>
      </w:r>
    </w:p>
    <w:p w14:paraId="685D561E" w14:textId="77777777" w:rsidR="000127ED" w:rsidRDefault="00000000">
      <w:r>
        <w:t>Pre každú tabuľku vypočítajte:</w:t>
      </w:r>
      <w:r>
        <w:br/>
        <w:t>- Aritmetický priemer</w:t>
      </w:r>
      <w:r>
        <w:br/>
        <w:t>- Odchýlka i-teho merania</w:t>
      </w:r>
      <w:r>
        <w:br/>
        <w:t>- Kvadrát odchýlky i-teho merania</w:t>
      </w:r>
      <w:r>
        <w:br/>
        <w:t>- Neistota merania (typ A alebo B)</w:t>
      </w:r>
      <w:r>
        <w:br/>
        <w:t>- Relatívna neistota meranej veličiny v %</w:t>
      </w:r>
    </w:p>
    <w:p w14:paraId="5FBDA665" w14:textId="77777777" w:rsidR="000127ED" w:rsidRDefault="00000000">
      <w:pPr>
        <w:pStyle w:val="Nadpis1"/>
      </w:pPr>
      <w:r>
        <w:lastRenderedPageBreak/>
        <w:t>Výpočet chyby, resp. neistoty merania:</w:t>
      </w:r>
    </w:p>
    <w:p w14:paraId="09A5674E" w14:textId="77777777" w:rsidR="000127ED" w:rsidRDefault="00000000">
      <w:r>
        <w:t>Vypočítajte a zaznamenajte chybu alebo neistotu merania.</w:t>
      </w:r>
    </w:p>
    <w:p w14:paraId="2978E36B" w14:textId="77777777" w:rsidR="000127ED" w:rsidRDefault="00000000">
      <w:pPr>
        <w:pStyle w:val="Nadpis1"/>
      </w:pPr>
      <w:r>
        <w:t>Hodnota nameranej veličiny:</w:t>
      </w:r>
    </w:p>
    <w:p w14:paraId="1DB94FAC" w14:textId="77777777" w:rsidR="000127ED" w:rsidRDefault="00000000">
      <w:r>
        <w:t>Zaznamenajte konečnú hodnotu nameranej veličiny spolu s chybou alebo neistotou.</w:t>
      </w:r>
    </w:p>
    <w:p w14:paraId="69323E1E" w14:textId="77777777" w:rsidR="000127ED" w:rsidRDefault="00000000">
      <w:pPr>
        <w:pStyle w:val="Nadpis1"/>
      </w:pPr>
      <w:r>
        <w:t>Zhodnotenie:</w:t>
      </w:r>
    </w:p>
    <w:p w14:paraId="4785ED6C" w14:textId="77777777" w:rsidR="000127ED" w:rsidRDefault="00000000">
      <w:r>
        <w:t>Stručne zhodnoťte výsledky merania a analyzujte možnosti zvýšenia presnosti merania.</w:t>
      </w:r>
    </w:p>
    <w:p w14:paraId="77F230FB" w14:textId="77777777" w:rsidR="000127ED" w:rsidRDefault="00000000">
      <w:pPr>
        <w:pStyle w:val="Nadpis1"/>
      </w:pPr>
      <w:r>
        <w:t>Grafy:</w:t>
      </w:r>
    </w:p>
    <w:p w14:paraId="214E0AD7" w14:textId="77777777" w:rsidR="000127ED" w:rsidRDefault="00000000">
      <w:r>
        <w:t>Priložte grafické znázornenie nameraných závislostí, ak je to potrebné.</w:t>
      </w:r>
    </w:p>
    <w:sectPr w:rsidR="000127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zo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zo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Zo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Zo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2033464">
    <w:abstractNumId w:val="8"/>
  </w:num>
  <w:num w:numId="2" w16cid:durableId="705375572">
    <w:abstractNumId w:val="6"/>
  </w:num>
  <w:num w:numId="3" w16cid:durableId="947464323">
    <w:abstractNumId w:val="5"/>
  </w:num>
  <w:num w:numId="4" w16cid:durableId="1615748436">
    <w:abstractNumId w:val="4"/>
  </w:num>
  <w:num w:numId="5" w16cid:durableId="783884965">
    <w:abstractNumId w:val="7"/>
  </w:num>
  <w:num w:numId="6" w16cid:durableId="1382824470">
    <w:abstractNumId w:val="3"/>
  </w:num>
  <w:num w:numId="7" w16cid:durableId="1498421192">
    <w:abstractNumId w:val="2"/>
  </w:num>
  <w:num w:numId="8" w16cid:durableId="580139549">
    <w:abstractNumId w:val="1"/>
  </w:num>
  <w:num w:numId="9" w16cid:durableId="151961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7ED"/>
    <w:rsid w:val="00034616"/>
    <w:rsid w:val="0006063C"/>
    <w:rsid w:val="0015074B"/>
    <w:rsid w:val="0029639D"/>
    <w:rsid w:val="00326F90"/>
    <w:rsid w:val="006D208F"/>
    <w:rsid w:val="009B3B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E59988"/>
  <w14:defaultImageDpi w14:val="300"/>
  <w15:docId w15:val="{81E943EA-F586-4140-A0F2-E41BBC8D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C693F"/>
  </w:style>
  <w:style w:type="paragraph" w:styleId="Nadpis1">
    <w:name w:val="heading 1"/>
    <w:basedOn w:val="Normlny"/>
    <w:next w:val="Normlny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18BF"/>
  </w:style>
  <w:style w:type="paragraph" w:styleId="Pta">
    <w:name w:val="footer"/>
    <w:basedOn w:val="Normlny"/>
    <w:link w:val="Pt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18BF"/>
  </w:style>
  <w:style w:type="paragraph" w:styleId="Bezriadkovania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ov">
    <w:name w:val="Title"/>
    <w:basedOn w:val="Normlny"/>
    <w:next w:val="Normlny"/>
    <w:link w:val="Nz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ekzoznamu">
    <w:name w:val="List Paragraph"/>
    <w:basedOn w:val="Normlny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AA1D8D"/>
  </w:style>
  <w:style w:type="paragraph" w:styleId="Zkladntext2">
    <w:name w:val="Body Text 2"/>
    <w:basedOn w:val="Normlny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AA1D8D"/>
  </w:style>
  <w:style w:type="paragraph" w:styleId="Zkladntext3">
    <w:name w:val="Body Text 3"/>
    <w:basedOn w:val="Normlny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rsid w:val="00AA1D8D"/>
    <w:rPr>
      <w:sz w:val="16"/>
      <w:szCs w:val="16"/>
    </w:rPr>
  </w:style>
  <w:style w:type="paragraph" w:styleId="Zoznam">
    <w:name w:val="List"/>
    <w:basedOn w:val="Normlny"/>
    <w:uiPriority w:val="99"/>
    <w:unhideWhenUsed/>
    <w:rsid w:val="00AA1D8D"/>
    <w:pPr>
      <w:ind w:left="360" w:hanging="360"/>
      <w:contextualSpacing/>
    </w:pPr>
  </w:style>
  <w:style w:type="paragraph" w:styleId="Zoznam2">
    <w:name w:val="List 2"/>
    <w:basedOn w:val="Normlny"/>
    <w:uiPriority w:val="99"/>
    <w:unhideWhenUsed/>
    <w:rsid w:val="00326F90"/>
    <w:pPr>
      <w:ind w:left="720" w:hanging="360"/>
      <w:contextualSpacing/>
    </w:pPr>
  </w:style>
  <w:style w:type="paragraph" w:styleId="Zoznam3">
    <w:name w:val="List 3"/>
    <w:basedOn w:val="Normlny"/>
    <w:uiPriority w:val="99"/>
    <w:unhideWhenUsed/>
    <w:rsid w:val="00326F90"/>
    <w:pPr>
      <w:ind w:left="1080" w:hanging="360"/>
      <w:contextualSpacing/>
    </w:pPr>
  </w:style>
  <w:style w:type="paragraph" w:styleId="Zoznamsodrkami">
    <w:name w:val="List Bullet"/>
    <w:basedOn w:val="Normlny"/>
    <w:uiPriority w:val="99"/>
    <w:unhideWhenUsed/>
    <w:rsid w:val="00326F90"/>
    <w:pPr>
      <w:numPr>
        <w:numId w:val="1"/>
      </w:numPr>
      <w:contextualSpacing/>
    </w:pPr>
  </w:style>
  <w:style w:type="paragraph" w:styleId="Zoznamsodrkami2">
    <w:name w:val="List Bullet 2"/>
    <w:basedOn w:val="Normlny"/>
    <w:uiPriority w:val="99"/>
    <w:unhideWhenUsed/>
    <w:rsid w:val="00326F90"/>
    <w:pPr>
      <w:numPr>
        <w:numId w:val="2"/>
      </w:numPr>
      <w:contextualSpacing/>
    </w:pPr>
  </w:style>
  <w:style w:type="paragraph" w:styleId="Zoznamsodrkami3">
    <w:name w:val="List Bullet 3"/>
    <w:basedOn w:val="Normlny"/>
    <w:uiPriority w:val="99"/>
    <w:unhideWhenUsed/>
    <w:rsid w:val="00326F90"/>
    <w:pPr>
      <w:numPr>
        <w:numId w:val="3"/>
      </w:numPr>
      <w:contextualSpacing/>
    </w:pPr>
  </w:style>
  <w:style w:type="paragraph" w:styleId="slovanzoznam">
    <w:name w:val="List Number"/>
    <w:basedOn w:val="Normlny"/>
    <w:uiPriority w:val="99"/>
    <w:unhideWhenUsed/>
    <w:rsid w:val="00326F90"/>
    <w:pPr>
      <w:numPr>
        <w:numId w:val="5"/>
      </w:numPr>
      <w:contextualSpacing/>
    </w:pPr>
  </w:style>
  <w:style w:type="paragraph" w:styleId="slovanzoznam2">
    <w:name w:val="List Number 2"/>
    <w:basedOn w:val="Normlny"/>
    <w:uiPriority w:val="99"/>
    <w:unhideWhenUsed/>
    <w:rsid w:val="0029639D"/>
    <w:pPr>
      <w:numPr>
        <w:numId w:val="6"/>
      </w:numPr>
      <w:contextualSpacing/>
    </w:pPr>
  </w:style>
  <w:style w:type="paragraph" w:styleId="slovanzoznam3">
    <w:name w:val="List Number 3"/>
    <w:basedOn w:val="Normlny"/>
    <w:uiPriority w:val="99"/>
    <w:unhideWhenUsed/>
    <w:rsid w:val="0029639D"/>
    <w:pPr>
      <w:numPr>
        <w:numId w:val="7"/>
      </w:numPr>
      <w:contextualSpacing/>
    </w:pPr>
  </w:style>
  <w:style w:type="paragraph" w:styleId="Pokraovaniezoznamu">
    <w:name w:val="List Continue"/>
    <w:basedOn w:val="Normlny"/>
    <w:uiPriority w:val="99"/>
    <w:unhideWhenUsed/>
    <w:rsid w:val="0029639D"/>
    <w:pPr>
      <w:spacing w:after="120"/>
      <w:ind w:left="360"/>
      <w:contextualSpacing/>
    </w:pPr>
  </w:style>
  <w:style w:type="paragraph" w:styleId="Pokraovaniezoznamu2">
    <w:name w:val="List Continue 2"/>
    <w:basedOn w:val="Normlny"/>
    <w:uiPriority w:val="99"/>
    <w:unhideWhenUsed/>
    <w:rsid w:val="0029639D"/>
    <w:pPr>
      <w:spacing w:after="120"/>
      <w:ind w:left="720"/>
      <w:contextualSpacing/>
    </w:pPr>
  </w:style>
  <w:style w:type="paragraph" w:styleId="Pokraovaniezoznamu3">
    <w:name w:val="List Continue 3"/>
    <w:basedOn w:val="Normlny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cia">
    <w:name w:val="Quote"/>
    <w:basedOn w:val="Normlny"/>
    <w:next w:val="Normlny"/>
    <w:link w:val="CitciaChar"/>
    <w:uiPriority w:val="29"/>
    <w:qFormat/>
    <w:rsid w:val="00FC693F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razn">
    <w:name w:val="Strong"/>
    <w:basedOn w:val="Predvolenpsmoodseku"/>
    <w:uiPriority w:val="22"/>
    <w:qFormat/>
    <w:rsid w:val="00FC693F"/>
    <w:rPr>
      <w:b/>
      <w:bCs/>
    </w:rPr>
  </w:style>
  <w:style w:type="character" w:styleId="Zvraznenie">
    <w:name w:val="Emphasis"/>
    <w:basedOn w:val="Predvolenpsmoodseku"/>
    <w:uiPriority w:val="20"/>
    <w:qFormat/>
    <w:rsid w:val="00FC693F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C693F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C693F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C693F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C693F"/>
    <w:rPr>
      <w:smallCaps/>
      <w:color w:val="C0504D" w:themeColor="accent2"/>
      <w:u w:val="single"/>
    </w:rPr>
  </w:style>
  <w:style w:type="character" w:styleId="Zvraznenodkaz">
    <w:name w:val="Intense Reference"/>
    <w:basedOn w:val="Predvolenpsmoodsek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C693F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C693F"/>
    <w:pPr>
      <w:outlineLvl w:val="9"/>
    </w:pPr>
  </w:style>
  <w:style w:type="table" w:styleId="Mriekatabuky">
    <w:name w:val="Table Grid"/>
    <w:basedOn w:val="Normlnatabu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">
    <w:name w:val="Light Shading"/>
    <w:basedOn w:val="Normlnatabu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podfarbeniezvraznenie1">
    <w:name w:val="Light Shading Accent 1"/>
    <w:basedOn w:val="Normlnatabu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podfarbeniezvraznenie2">
    <w:name w:val="Light Shading Accent 2"/>
    <w:basedOn w:val="Normlnatabu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podfarbeniezvraznenie3">
    <w:name w:val="Light Shading Accent 3"/>
    <w:basedOn w:val="Normlnatabu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etlpodfarbeniezvraznenie4">
    <w:name w:val="Light Shading Accent 4"/>
    <w:basedOn w:val="Normlnatabu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etlpodfarbeniezvraznenie5">
    <w:name w:val="Light Shading Accent 5"/>
    <w:basedOn w:val="Normlnatabu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etlpodfarbeniezvraznenie6">
    <w:name w:val="Light Shading Accent 6"/>
    <w:basedOn w:val="Normlnatabu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etlzoznam">
    <w:name w:val="Light List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lzoznamzvraznenie1">
    <w:name w:val="Light List Accent 1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etlzoznamzvraznenie2">
    <w:name w:val="Light List Accent 2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etlzoznamzvraznenie3">
    <w:name w:val="Light List Accent 3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etlzoznamzvraznenie4">
    <w:name w:val="Light List Accent 4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etlzoznamzvraznenie5">
    <w:name w:val="Light List Accent 5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lzoznamzvraznenie6">
    <w:name w:val="Light List Accent 6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etlmrieka">
    <w:name w:val="Light Grid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mriekazvraznenie1">
    <w:name w:val="Light Grid Accent 1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etlmriekazvraznenie2">
    <w:name w:val="Light Grid Accent 2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etlmriekazvraznenie3">
    <w:name w:val="Light Grid Accent 3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etlmriekazvraznenie4">
    <w:name w:val="Light Grid Accent 4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etlmriekazvraznenie5">
    <w:name w:val="Light Grid Accent 5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etlmriekazvraznenie6">
    <w:name w:val="Light Grid Accent 6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rednpodfarbenie1">
    <w:name w:val="Medium Shading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1">
    <w:name w:val="Medium Shading 1 Accent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2">
    <w:name w:val="Medium Shading 1 Accent 2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3">
    <w:name w:val="Medium Shading 1 Accent 3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4">
    <w:name w:val="Medium Shading 1 Accent 4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5">
    <w:name w:val="Medium Shading 1 Accent 5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ebnpodfarbenie1zvraznenie6">
    <w:name w:val="Medium Shading 1 Accent 6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2">
    <w:name w:val="Medium Shading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1">
    <w:name w:val="Medium Shading 2 Accent 1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2">
    <w:name w:val="Medium Shading 2 Accent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3">
    <w:name w:val="Medium Shading 2 Accent 3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4">
    <w:name w:val="Medium Shading 2 Accent 4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5">
    <w:name w:val="Medium Shading 2 Accent 5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arebnpodfarbenie2zvraznenie6">
    <w:name w:val="Medium Shading 2 Accent 6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zoznam1">
    <w:name w:val="Medium Lis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rednzoznam1zvraznenie1">
    <w:name w:val="Medium List 1 Accen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rednzoznam1zvraznenie2">
    <w:name w:val="Medium List 1 Accent 2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rednzoznam1zvraznenie3">
    <w:name w:val="Medium List 1 Accent 3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rednzoznam1zvraznenie4">
    <w:name w:val="Medium List 1 Accent 4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rednzoznam1zvraznenie5">
    <w:name w:val="Medium List 1 Accent 5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rednzoznam1zvraznenie6">
    <w:name w:val="Medium List 1 Accent 6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rednzoznam2">
    <w:name w:val="Medium Lis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1">
    <w:name w:val="Medium List 2 Accent 1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2">
    <w:name w:val="Medium List 2 Accen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3">
    <w:name w:val="Medium List 2 Accent 3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4">
    <w:name w:val="Medium List 2 Accent 4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5">
    <w:name w:val="Medium List 2 Accent 5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6">
    <w:name w:val="Medium List 2 Accent 6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mrieka1">
    <w:name w:val="Medium Grid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rednmrieka1zvraznenie1">
    <w:name w:val="Medium Grid 1 Accent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rednmrieka1zvraznenie2">
    <w:name w:val="Medium Grid 1 Accent 2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rednmrieka1zvraznenie3">
    <w:name w:val="Medium Grid 1 Accent 3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rednmrieka1zvraznenie4">
    <w:name w:val="Medium Grid 1 Accent 4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rednmrieka1zvraznenie5">
    <w:name w:val="Medium Grid 1 Accent 5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rednmrieka1zvraznenie6">
    <w:name w:val="Medium Grid 1 Accent 6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rednmrieka2">
    <w:name w:val="Medium Grid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1">
    <w:name w:val="Medium Grid 2 Accent 1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2">
    <w:name w:val="Medium Grid 2 Accent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3">
    <w:name w:val="Medium Grid 2 Accent 3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4">
    <w:name w:val="Medium Grid 2 Accent 4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5">
    <w:name w:val="Medium Grid 2 Accent 5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6">
    <w:name w:val="Medium Grid 2 Accent 6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3">
    <w:name w:val="Medium Grid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rednmrieka3zvraznenie1">
    <w:name w:val="Medium Grid 3 Accent 1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rednmrieka3zvraznenie2">
    <w:name w:val="Medium Grid 3 Accent 2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rednmrieka3zvraznenie3">
    <w:name w:val="Medium Grid 3 Accent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rednmrieka3zvraznenie4">
    <w:name w:val="Medium Grid 3 Accent 4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rednmrieka3zvraznenie5">
    <w:name w:val="Medium Grid 3 Accent 5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rednmrieka3zvraznenie6">
    <w:name w:val="Medium Grid 3 Accent 6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zoznam">
    <w:name w:val="Dark List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zoznamzvraznenie1">
    <w:name w:val="Dark List Accent 1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zoznamzvraznenie2">
    <w:name w:val="Dark List Accent 2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zoznamzvraznenie3">
    <w:name w:val="Dark List Accent 3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zoznamzvraznenie4">
    <w:name w:val="Dark List Accent 4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zoznamzvraznenie5">
    <w:name w:val="Dark List Accent 5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zoznamzvraznenie6">
    <w:name w:val="Dark List Accent 6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ebnpodfarbenie">
    <w:name w:val="Colorful Shading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1">
    <w:name w:val="Colorful Shading Accent 1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2">
    <w:name w:val="Colorful Shading Accent 2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3">
    <w:name w:val="Colorful Shading Accent 3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podfarbeniezvraznenie4">
    <w:name w:val="Colorful Shading Accent 4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5">
    <w:name w:val="Colorful Shading Accent 5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6">
    <w:name w:val="Colorful Shading Accent 6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zoznam">
    <w:name w:val="Colorful List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ebnzoznamzvraznenie1">
    <w:name w:val="Colorful List Accent 1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ebnzoznamzvraznenie2">
    <w:name w:val="Colorful List Accent 2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ebnzoznamzvraznenie3">
    <w:name w:val="Colorful List Accent 3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ebnzoznamzvraznenie4">
    <w:name w:val="Colorful List Accent 4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ebnzoznamzvraznenie5">
    <w:name w:val="Colorful List Accent 5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ebnzoznamzvraznenie6">
    <w:name w:val="Colorful List Accent 6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ebnmrieka">
    <w:name w:val="Colorful Grid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ebnmriekazvraznenie1">
    <w:name w:val="Colorful Grid Accent 1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ebnmriekazvraznenie2">
    <w:name w:val="Colorful Grid Accent 2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ebnmriekazvraznenie3">
    <w:name w:val="Colorful Grid Accent 3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mriekazvraznenie4">
    <w:name w:val="Colorful Grid Accent 4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ebnmriekazvraznenie5">
    <w:name w:val="Colorful Grid Accent 5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ebnmriekazvraznenie6">
    <w:name w:val="Colorful Grid Accent 6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Hrehuš</dc:creator>
  <cp:keywords/>
  <dc:description>generated by python-docx</dc:description>
  <cp:lastModifiedBy>ales hrehus</cp:lastModifiedBy>
  <cp:revision>2</cp:revision>
  <dcterms:created xsi:type="dcterms:W3CDTF">2024-06-09T17:28:00Z</dcterms:created>
  <dcterms:modified xsi:type="dcterms:W3CDTF">2024-06-09T17:28:00Z</dcterms:modified>
  <cp:category/>
</cp:coreProperties>
</file>