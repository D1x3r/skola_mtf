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17CE7" w14:textId="77777777" w:rsidR="007617CB" w:rsidRDefault="00000000">
      <w:pPr>
        <w:pStyle w:val="Title"/>
      </w:pPr>
      <w:r>
        <w:t>Meranie teplotného koeficientu elektrického odporu</w:t>
      </w:r>
    </w:p>
    <w:p w14:paraId="6CA1A1A7" w14:textId="77777777" w:rsidR="007617CB" w:rsidRDefault="00000000">
      <w:r>
        <w:t>Merané dňa: [Dátum]</w:t>
      </w:r>
    </w:p>
    <w:p w14:paraId="0FC367B3" w14:textId="77777777" w:rsidR="007617CB" w:rsidRDefault="00000000">
      <w:r>
        <w:t>Vypracoval: [Tvoje meno]</w:t>
      </w:r>
    </w:p>
    <w:p w14:paraId="566E0462" w14:textId="77777777" w:rsidR="007617CB" w:rsidRDefault="00000000">
      <w:pPr>
        <w:pStyle w:val="Heading1"/>
      </w:pPr>
      <w:r>
        <w:t>Princíp merania</w:t>
      </w:r>
    </w:p>
    <w:p w14:paraId="55AB12F2" w14:textId="77777777" w:rsidR="007617CB" w:rsidRDefault="00000000">
      <w:r>
        <w:t>Meranie teplotného koeficientu elektrického odporu sa zakladá na Ohmovom zákone a lineárnej závislosti elektrického odporu od teploty. Vzťah je definovaný rovnicou:</w:t>
      </w:r>
      <w:r>
        <w:br/>
        <w:t>R(t) = R0 * (1 + α * t)</w:t>
      </w:r>
      <w:r>
        <w:br/>
        <w:t>kde:</w:t>
      </w:r>
      <w:r>
        <w:br/>
        <w:t>- R(t) je odpor vodiča pri teplote t,</w:t>
      </w:r>
      <w:r>
        <w:br/>
        <w:t>- R0 je odpor vodiča pri 0 °C,</w:t>
      </w:r>
      <w:r>
        <w:br/>
        <w:t xml:space="preserve">- α je </w:t>
      </w:r>
      <w:proofErr w:type="spellStart"/>
      <w:r>
        <w:t>teplotný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 </w:t>
      </w:r>
      <w:proofErr w:type="spellStart"/>
      <w:r>
        <w:t>elektrického</w:t>
      </w:r>
      <w:proofErr w:type="spellEnd"/>
      <w:r>
        <w:t xml:space="preserve"> </w:t>
      </w:r>
      <w:proofErr w:type="spellStart"/>
      <w:r>
        <w:t>odporu</w:t>
      </w:r>
      <w:proofErr w:type="spellEnd"/>
      <w:r>
        <w:t>.</w:t>
      </w:r>
    </w:p>
    <w:p w14:paraId="2B3A8417" w14:textId="77777777" w:rsidR="006C349F" w:rsidRDefault="00FD717F">
      <w:proofErr w:type="spellStart"/>
      <w:r>
        <w:t>Pri</w:t>
      </w:r>
      <w:proofErr w:type="spellEnd"/>
      <w:r>
        <w:t xml:space="preserve"> </w:t>
      </w:r>
      <w:proofErr w:type="spellStart"/>
      <w:r>
        <w:t>určení</w:t>
      </w:r>
      <w:proofErr w:type="spellEnd"/>
      <w:r>
        <w:t xml:space="preserve"> </w:t>
      </w:r>
      <w:proofErr w:type="spellStart"/>
      <w:r>
        <w:t>koeficientu</w:t>
      </w:r>
      <w:proofErr w:type="spellEnd"/>
      <w:r>
        <w:t xml:space="preserve"> α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vychádza</w:t>
      </w:r>
      <w:proofErr w:type="spellEnd"/>
      <w:r>
        <w:t xml:space="preserve"> z </w:t>
      </w:r>
      <w:proofErr w:type="spellStart"/>
      <w:r>
        <w:t>upraveného</w:t>
      </w:r>
      <w:proofErr w:type="spellEnd"/>
      <w:r>
        <w:t xml:space="preserve"> </w:t>
      </w:r>
      <w:proofErr w:type="spellStart"/>
      <w:r>
        <w:t>vzťahu</w:t>
      </w:r>
      <w:proofErr w:type="spellEnd"/>
      <w:r>
        <w:t xml:space="preserve">: </w:t>
      </w:r>
      <w:r>
        <w:br/>
      </w:r>
      <w:r>
        <w:t xml:space="preserve">𝑅 = 𝑅 0 + 𝑅 0 α𝑡 = 𝑏 + 𝑎𝑡 </w:t>
      </w:r>
    </w:p>
    <w:p w14:paraId="025E9229" w14:textId="44FBC787" w:rsidR="00FD717F" w:rsidRDefault="00FD717F">
      <w:r>
        <w:t xml:space="preserve">Ak </w:t>
      </w:r>
      <w:proofErr w:type="spellStart"/>
      <w:r>
        <w:t>sú</w:t>
      </w:r>
      <w:proofErr w:type="spellEnd"/>
      <w:r>
        <w:t xml:space="preserve"> </w:t>
      </w:r>
      <w:proofErr w:type="spellStart"/>
      <w:r>
        <w:t>známe</w:t>
      </w:r>
      <w:proofErr w:type="spellEnd"/>
      <w:r>
        <w:t xml:space="preserve"> </w:t>
      </w:r>
      <w:proofErr w:type="spellStart"/>
      <w:r>
        <w:t>veľkosti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koeficientov</w:t>
      </w:r>
      <w:proofErr w:type="spellEnd"/>
      <w:r>
        <w:t xml:space="preserve"> </w:t>
      </w:r>
      <w:proofErr w:type="spellStart"/>
      <w:r>
        <w:t>lineárnej</w:t>
      </w:r>
      <w:proofErr w:type="spellEnd"/>
      <w:r>
        <w:t xml:space="preserve"> </w:t>
      </w:r>
      <w:proofErr w:type="spellStart"/>
      <w:r>
        <w:t>závislosti</w:t>
      </w:r>
      <w:proofErr w:type="spellEnd"/>
      <w:r>
        <w:t xml:space="preserve">,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 </w:t>
      </w:r>
      <w:proofErr w:type="spellStart"/>
      <w:r>
        <w:t>teplotného</w:t>
      </w:r>
      <w:proofErr w:type="spellEnd"/>
      <w:r>
        <w:t xml:space="preserve"> </w:t>
      </w:r>
      <w:proofErr w:type="spellStart"/>
      <w:r>
        <w:t>nárastu</w:t>
      </w:r>
      <w:proofErr w:type="spellEnd"/>
      <w:r>
        <w:t xml:space="preserve"> </w:t>
      </w:r>
      <w:proofErr w:type="spellStart"/>
      <w:r>
        <w:t>určiť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základe</w:t>
      </w:r>
      <w:proofErr w:type="spellEnd"/>
      <w:r>
        <w:t xml:space="preserve"> </w:t>
      </w:r>
      <w:proofErr w:type="spellStart"/>
      <w:r>
        <w:t>vzťahu</w:t>
      </w:r>
      <w:proofErr w:type="spellEnd"/>
      <w:r>
        <w:t xml:space="preserve">: </w:t>
      </w:r>
      <w:r w:rsidR="006C349F">
        <w:br/>
      </w:r>
      <w:r>
        <w:t>α = 𝑎</w:t>
      </w:r>
      <w:r w:rsidR="006C349F">
        <w:t>/</w:t>
      </w:r>
      <w:r>
        <w:t xml:space="preserve">𝑏 </w:t>
      </w:r>
      <w:r w:rsidR="006C349F">
        <w:br/>
      </w:r>
      <w:proofErr w:type="spellStart"/>
      <w:r>
        <w:t>Veľkosť</w:t>
      </w:r>
      <w:proofErr w:type="spellEnd"/>
      <w:r>
        <w:t xml:space="preserve"> </w:t>
      </w:r>
      <w:proofErr w:type="spellStart"/>
      <w:r>
        <w:t>koeficientov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b </w:t>
      </w:r>
      <w:proofErr w:type="spellStart"/>
      <w:r>
        <w:t>sa</w:t>
      </w:r>
      <w:proofErr w:type="spellEnd"/>
      <w:r>
        <w:t xml:space="preserve"> </w:t>
      </w:r>
      <w:proofErr w:type="spellStart"/>
      <w:r>
        <w:t>určí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metódy</w:t>
      </w:r>
      <w:proofErr w:type="spellEnd"/>
      <w:r>
        <w:t xml:space="preserve"> </w:t>
      </w:r>
      <w:proofErr w:type="spellStart"/>
      <w:r>
        <w:t>najmenších</w:t>
      </w:r>
      <w:proofErr w:type="spellEnd"/>
      <w:r>
        <w:t xml:space="preserve"> </w:t>
      </w:r>
      <w:proofErr w:type="spellStart"/>
      <w:r>
        <w:t>štvorcov</w:t>
      </w:r>
      <w:proofErr w:type="spellEnd"/>
      <w:r>
        <w:t>.</w:t>
      </w:r>
    </w:p>
    <w:p w14:paraId="1F02A49C" w14:textId="77777777" w:rsidR="007617CB" w:rsidRDefault="00000000">
      <w:pPr>
        <w:pStyle w:val="Heading1"/>
      </w:pPr>
      <w:r>
        <w:t>Schéma zapojenia</w:t>
      </w:r>
    </w:p>
    <w:p w14:paraId="4371AE38" w14:textId="77777777" w:rsidR="007617CB" w:rsidRDefault="00000000">
      <w:r>
        <w:t>Schéma zapojenia prístrojov je znázornená na obrázku:</w:t>
      </w:r>
    </w:p>
    <w:p w14:paraId="7B3560FF" w14:textId="77777777" w:rsidR="007617CB" w:rsidRDefault="00000000">
      <w:r>
        <w:t>[Priložte obrázok schémy zapojenia]</w:t>
      </w:r>
    </w:p>
    <w:p w14:paraId="49D721DA" w14:textId="77777777" w:rsidR="007617CB" w:rsidRDefault="00000000">
      <w:pPr>
        <w:pStyle w:val="Heading1"/>
      </w:pPr>
      <w:r>
        <w:t>Prístroje a pomôcky</w:t>
      </w:r>
    </w:p>
    <w:p w14:paraId="5D3A94EA" w14:textId="77777777" w:rsidR="007617CB" w:rsidRDefault="00000000">
      <w:r>
        <w:t>- Digitálny ohmmeter (presnosť: ±1 % + 1 digit)</w:t>
      </w:r>
      <w:r>
        <w:br/>
        <w:t>- Termočlánok pripojený k nevodivému valcu</w:t>
      </w:r>
      <w:r>
        <w:br/>
        <w:t>- Milivoltmeter (teplomer) (presnosť: 0 °C až 500 °C: ±0,75 % + 1 °C; 500 °C až 750 °C: ±1 % + 1 °C)</w:t>
      </w:r>
      <w:r>
        <w:br/>
        <w:t>- Vyhrievací rezistor</w:t>
      </w:r>
      <w:r>
        <w:br/>
        <w:t>- Spínač</w:t>
      </w:r>
      <w:r>
        <w:br/>
        <w:t>- Elektrický zdroj vyhrievania</w:t>
      </w:r>
      <w:r>
        <w:br/>
        <w:t>- Meraná látka – drôt navinutý na nevodivom valci</w:t>
      </w:r>
    </w:p>
    <w:p w14:paraId="2B6FC45A" w14:textId="77777777" w:rsidR="007617CB" w:rsidRDefault="00000000">
      <w:pPr>
        <w:pStyle w:val="Heading1"/>
      </w:pPr>
      <w:r>
        <w:lastRenderedPageBreak/>
        <w:t>Postup práce</w:t>
      </w:r>
    </w:p>
    <w:p w14:paraId="79CC8762" w14:textId="77777777" w:rsidR="007617CB" w:rsidRDefault="00000000">
      <w:r>
        <w:t>1. Zapojte prístroje a zariadenia podľa schémy.</w:t>
      </w:r>
      <w:r>
        <w:br/>
        <w:t>2. Spínačom zapnite vyhrievanie valca.</w:t>
      </w:r>
      <w:r>
        <w:br/>
        <w:t>3. V pravidelných intervaloch merajte a zapisujte hodnotu elektrického odporu medeného vodiča R a jeho teplotu t.</w:t>
      </w:r>
      <w:r>
        <w:br/>
        <w:t>4. Pri meraní sa snažte striedavým vypínaním a zapínaním spínača udržať mierny rovnomerný nárast teploty.</w:t>
      </w:r>
      <w:r>
        <w:br/>
        <w:t>5. Po ukončení merania vypnite spínač a zaznamenajte presnosť merania použitých prístrojov.</w:t>
      </w:r>
      <w:r>
        <w:br/>
        <w:t>6. Vyplňte tabuľku s nameranými hodnotami.</w:t>
      </w:r>
      <w:r>
        <w:br/>
        <w:t>7. Vypočítajte súčty jednotlivých hodnôt v tabuľke.</w:t>
      </w:r>
    </w:p>
    <w:p w14:paraId="3672C0E0" w14:textId="77777777" w:rsidR="007617CB" w:rsidRDefault="00000000">
      <w:pPr>
        <w:pStyle w:val="Heading1"/>
      </w:pPr>
      <w:r>
        <w:t>Tabuľka nameraných a vypočítaných hodnôt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617CB" w14:paraId="11AE2CEC" w14:textId="77777777">
        <w:tc>
          <w:tcPr>
            <w:tcW w:w="2160" w:type="dxa"/>
          </w:tcPr>
          <w:p w14:paraId="6B5E1808" w14:textId="77777777" w:rsidR="007617CB" w:rsidRDefault="00000000">
            <w:r>
              <w:t>t_i [°C]</w:t>
            </w:r>
          </w:p>
        </w:tc>
        <w:tc>
          <w:tcPr>
            <w:tcW w:w="2160" w:type="dxa"/>
          </w:tcPr>
          <w:p w14:paraId="13CCCFC3" w14:textId="77777777" w:rsidR="007617CB" w:rsidRDefault="00000000">
            <w:r>
              <w:t>R_i [Ω]</w:t>
            </w:r>
          </w:p>
        </w:tc>
        <w:tc>
          <w:tcPr>
            <w:tcW w:w="2160" w:type="dxa"/>
          </w:tcPr>
          <w:p w14:paraId="334B3233" w14:textId="77777777" w:rsidR="007617CB" w:rsidRDefault="00000000">
            <w:r>
              <w:t>t_i^2 [°C²]</w:t>
            </w:r>
          </w:p>
        </w:tc>
        <w:tc>
          <w:tcPr>
            <w:tcW w:w="2160" w:type="dxa"/>
          </w:tcPr>
          <w:p w14:paraId="66D19781" w14:textId="77777777" w:rsidR="007617CB" w:rsidRDefault="00000000">
            <w:r>
              <w:t>R_i t_i [Ω·°C]</w:t>
            </w:r>
          </w:p>
        </w:tc>
      </w:tr>
      <w:tr w:rsidR="007617CB" w14:paraId="42B7B66A" w14:textId="77777777">
        <w:tc>
          <w:tcPr>
            <w:tcW w:w="2160" w:type="dxa"/>
          </w:tcPr>
          <w:p w14:paraId="61FE1347" w14:textId="77777777" w:rsidR="007617CB" w:rsidRDefault="007617CB"/>
        </w:tc>
        <w:tc>
          <w:tcPr>
            <w:tcW w:w="2160" w:type="dxa"/>
          </w:tcPr>
          <w:p w14:paraId="6B3677D0" w14:textId="77777777" w:rsidR="007617CB" w:rsidRDefault="007617CB"/>
        </w:tc>
        <w:tc>
          <w:tcPr>
            <w:tcW w:w="2160" w:type="dxa"/>
          </w:tcPr>
          <w:p w14:paraId="239F4B6B" w14:textId="77777777" w:rsidR="007617CB" w:rsidRDefault="007617CB"/>
        </w:tc>
        <w:tc>
          <w:tcPr>
            <w:tcW w:w="2160" w:type="dxa"/>
          </w:tcPr>
          <w:p w14:paraId="311D0E3B" w14:textId="77777777" w:rsidR="007617CB" w:rsidRDefault="007617CB"/>
        </w:tc>
      </w:tr>
      <w:tr w:rsidR="007617CB" w14:paraId="2D8A0ADD" w14:textId="77777777">
        <w:tc>
          <w:tcPr>
            <w:tcW w:w="2160" w:type="dxa"/>
          </w:tcPr>
          <w:p w14:paraId="1CDDD734" w14:textId="77777777" w:rsidR="007617CB" w:rsidRDefault="007617CB"/>
        </w:tc>
        <w:tc>
          <w:tcPr>
            <w:tcW w:w="2160" w:type="dxa"/>
          </w:tcPr>
          <w:p w14:paraId="05959F70" w14:textId="77777777" w:rsidR="007617CB" w:rsidRDefault="007617CB"/>
        </w:tc>
        <w:tc>
          <w:tcPr>
            <w:tcW w:w="2160" w:type="dxa"/>
          </w:tcPr>
          <w:p w14:paraId="58125258" w14:textId="77777777" w:rsidR="007617CB" w:rsidRDefault="007617CB"/>
        </w:tc>
        <w:tc>
          <w:tcPr>
            <w:tcW w:w="2160" w:type="dxa"/>
          </w:tcPr>
          <w:p w14:paraId="51EDDED2" w14:textId="77777777" w:rsidR="007617CB" w:rsidRDefault="007617CB"/>
        </w:tc>
      </w:tr>
      <w:tr w:rsidR="007617CB" w14:paraId="139A3E2B" w14:textId="77777777">
        <w:tc>
          <w:tcPr>
            <w:tcW w:w="2160" w:type="dxa"/>
          </w:tcPr>
          <w:p w14:paraId="23CF7B55" w14:textId="77777777" w:rsidR="007617CB" w:rsidRDefault="007617CB"/>
        </w:tc>
        <w:tc>
          <w:tcPr>
            <w:tcW w:w="2160" w:type="dxa"/>
          </w:tcPr>
          <w:p w14:paraId="69BB2473" w14:textId="77777777" w:rsidR="007617CB" w:rsidRDefault="007617CB"/>
        </w:tc>
        <w:tc>
          <w:tcPr>
            <w:tcW w:w="2160" w:type="dxa"/>
          </w:tcPr>
          <w:p w14:paraId="4B722EF0" w14:textId="77777777" w:rsidR="007617CB" w:rsidRDefault="007617CB"/>
        </w:tc>
        <w:tc>
          <w:tcPr>
            <w:tcW w:w="2160" w:type="dxa"/>
          </w:tcPr>
          <w:p w14:paraId="767F7AE3" w14:textId="77777777" w:rsidR="007617CB" w:rsidRDefault="007617CB"/>
        </w:tc>
      </w:tr>
      <w:tr w:rsidR="007617CB" w14:paraId="337E4EE9" w14:textId="77777777">
        <w:tc>
          <w:tcPr>
            <w:tcW w:w="2160" w:type="dxa"/>
          </w:tcPr>
          <w:p w14:paraId="1F4FBA16" w14:textId="77777777" w:rsidR="007617CB" w:rsidRDefault="007617CB"/>
        </w:tc>
        <w:tc>
          <w:tcPr>
            <w:tcW w:w="2160" w:type="dxa"/>
          </w:tcPr>
          <w:p w14:paraId="50A295E3" w14:textId="77777777" w:rsidR="007617CB" w:rsidRDefault="007617CB"/>
        </w:tc>
        <w:tc>
          <w:tcPr>
            <w:tcW w:w="2160" w:type="dxa"/>
          </w:tcPr>
          <w:p w14:paraId="085D12A4" w14:textId="77777777" w:rsidR="007617CB" w:rsidRDefault="007617CB"/>
        </w:tc>
        <w:tc>
          <w:tcPr>
            <w:tcW w:w="2160" w:type="dxa"/>
          </w:tcPr>
          <w:p w14:paraId="75A0C3A4" w14:textId="77777777" w:rsidR="007617CB" w:rsidRDefault="007617CB"/>
        </w:tc>
      </w:tr>
      <w:tr w:rsidR="007617CB" w14:paraId="0DCA2E35" w14:textId="77777777">
        <w:tc>
          <w:tcPr>
            <w:tcW w:w="2160" w:type="dxa"/>
          </w:tcPr>
          <w:p w14:paraId="0FA5FC84" w14:textId="77777777" w:rsidR="007617CB" w:rsidRDefault="007617CB"/>
        </w:tc>
        <w:tc>
          <w:tcPr>
            <w:tcW w:w="2160" w:type="dxa"/>
          </w:tcPr>
          <w:p w14:paraId="6DD50C72" w14:textId="77777777" w:rsidR="007617CB" w:rsidRDefault="007617CB"/>
        </w:tc>
        <w:tc>
          <w:tcPr>
            <w:tcW w:w="2160" w:type="dxa"/>
          </w:tcPr>
          <w:p w14:paraId="214B6FF8" w14:textId="77777777" w:rsidR="007617CB" w:rsidRDefault="007617CB"/>
        </w:tc>
        <w:tc>
          <w:tcPr>
            <w:tcW w:w="2160" w:type="dxa"/>
          </w:tcPr>
          <w:p w14:paraId="66134EFD" w14:textId="77777777" w:rsidR="007617CB" w:rsidRDefault="007617CB"/>
        </w:tc>
      </w:tr>
      <w:tr w:rsidR="007617CB" w14:paraId="01EF0516" w14:textId="77777777">
        <w:tc>
          <w:tcPr>
            <w:tcW w:w="2160" w:type="dxa"/>
          </w:tcPr>
          <w:p w14:paraId="205B691E" w14:textId="77777777" w:rsidR="007617CB" w:rsidRDefault="007617CB"/>
        </w:tc>
        <w:tc>
          <w:tcPr>
            <w:tcW w:w="2160" w:type="dxa"/>
          </w:tcPr>
          <w:p w14:paraId="6DDC70C6" w14:textId="77777777" w:rsidR="007617CB" w:rsidRDefault="007617CB"/>
        </w:tc>
        <w:tc>
          <w:tcPr>
            <w:tcW w:w="2160" w:type="dxa"/>
          </w:tcPr>
          <w:p w14:paraId="3CDF43B5" w14:textId="77777777" w:rsidR="007617CB" w:rsidRDefault="007617CB"/>
        </w:tc>
        <w:tc>
          <w:tcPr>
            <w:tcW w:w="2160" w:type="dxa"/>
          </w:tcPr>
          <w:p w14:paraId="5C354042" w14:textId="77777777" w:rsidR="007617CB" w:rsidRDefault="007617CB"/>
        </w:tc>
      </w:tr>
      <w:tr w:rsidR="007617CB" w14:paraId="6C40C1D9" w14:textId="77777777">
        <w:tc>
          <w:tcPr>
            <w:tcW w:w="2160" w:type="dxa"/>
          </w:tcPr>
          <w:p w14:paraId="49A2E00E" w14:textId="77777777" w:rsidR="007617CB" w:rsidRDefault="007617CB"/>
        </w:tc>
        <w:tc>
          <w:tcPr>
            <w:tcW w:w="2160" w:type="dxa"/>
          </w:tcPr>
          <w:p w14:paraId="087A425F" w14:textId="77777777" w:rsidR="007617CB" w:rsidRDefault="007617CB"/>
        </w:tc>
        <w:tc>
          <w:tcPr>
            <w:tcW w:w="2160" w:type="dxa"/>
          </w:tcPr>
          <w:p w14:paraId="5550F35A" w14:textId="77777777" w:rsidR="007617CB" w:rsidRDefault="007617CB"/>
        </w:tc>
        <w:tc>
          <w:tcPr>
            <w:tcW w:w="2160" w:type="dxa"/>
          </w:tcPr>
          <w:p w14:paraId="1D94B06B" w14:textId="77777777" w:rsidR="007617CB" w:rsidRDefault="007617CB"/>
        </w:tc>
      </w:tr>
      <w:tr w:rsidR="007617CB" w14:paraId="7F3C31BF" w14:textId="77777777">
        <w:tc>
          <w:tcPr>
            <w:tcW w:w="2160" w:type="dxa"/>
          </w:tcPr>
          <w:p w14:paraId="0B599EE4" w14:textId="77777777" w:rsidR="007617CB" w:rsidRDefault="007617CB"/>
        </w:tc>
        <w:tc>
          <w:tcPr>
            <w:tcW w:w="2160" w:type="dxa"/>
          </w:tcPr>
          <w:p w14:paraId="08314A74" w14:textId="77777777" w:rsidR="007617CB" w:rsidRDefault="007617CB"/>
        </w:tc>
        <w:tc>
          <w:tcPr>
            <w:tcW w:w="2160" w:type="dxa"/>
          </w:tcPr>
          <w:p w14:paraId="6601EB67" w14:textId="77777777" w:rsidR="007617CB" w:rsidRDefault="007617CB"/>
        </w:tc>
        <w:tc>
          <w:tcPr>
            <w:tcW w:w="2160" w:type="dxa"/>
          </w:tcPr>
          <w:p w14:paraId="72B0AF26" w14:textId="77777777" w:rsidR="007617CB" w:rsidRDefault="007617CB"/>
        </w:tc>
      </w:tr>
      <w:tr w:rsidR="007617CB" w14:paraId="361623EB" w14:textId="77777777">
        <w:tc>
          <w:tcPr>
            <w:tcW w:w="2160" w:type="dxa"/>
          </w:tcPr>
          <w:p w14:paraId="434D70C9" w14:textId="77777777" w:rsidR="007617CB" w:rsidRDefault="007617CB"/>
        </w:tc>
        <w:tc>
          <w:tcPr>
            <w:tcW w:w="2160" w:type="dxa"/>
          </w:tcPr>
          <w:p w14:paraId="0CECA75D" w14:textId="77777777" w:rsidR="007617CB" w:rsidRDefault="007617CB"/>
        </w:tc>
        <w:tc>
          <w:tcPr>
            <w:tcW w:w="2160" w:type="dxa"/>
          </w:tcPr>
          <w:p w14:paraId="6DDD542E" w14:textId="77777777" w:rsidR="007617CB" w:rsidRDefault="007617CB"/>
        </w:tc>
        <w:tc>
          <w:tcPr>
            <w:tcW w:w="2160" w:type="dxa"/>
          </w:tcPr>
          <w:p w14:paraId="5EF347CB" w14:textId="77777777" w:rsidR="007617CB" w:rsidRDefault="007617CB"/>
        </w:tc>
      </w:tr>
      <w:tr w:rsidR="007617CB" w14:paraId="76FAE5BB" w14:textId="77777777">
        <w:tc>
          <w:tcPr>
            <w:tcW w:w="2160" w:type="dxa"/>
          </w:tcPr>
          <w:p w14:paraId="0A6CBACD" w14:textId="77777777" w:rsidR="007617CB" w:rsidRDefault="007617CB"/>
        </w:tc>
        <w:tc>
          <w:tcPr>
            <w:tcW w:w="2160" w:type="dxa"/>
          </w:tcPr>
          <w:p w14:paraId="08470871" w14:textId="77777777" w:rsidR="007617CB" w:rsidRDefault="007617CB"/>
        </w:tc>
        <w:tc>
          <w:tcPr>
            <w:tcW w:w="2160" w:type="dxa"/>
          </w:tcPr>
          <w:p w14:paraId="281B92D8" w14:textId="77777777" w:rsidR="007617CB" w:rsidRDefault="007617CB"/>
        </w:tc>
        <w:tc>
          <w:tcPr>
            <w:tcW w:w="2160" w:type="dxa"/>
          </w:tcPr>
          <w:p w14:paraId="44DD405C" w14:textId="77777777" w:rsidR="007617CB" w:rsidRDefault="007617CB"/>
        </w:tc>
      </w:tr>
    </w:tbl>
    <w:p w14:paraId="124C2EBF" w14:textId="77777777" w:rsidR="007617CB" w:rsidRDefault="00000000">
      <w:r>
        <w:t>Σ</w:t>
      </w:r>
    </w:p>
    <w:p w14:paraId="0FAA19F3" w14:textId="77777777" w:rsidR="007617CB" w:rsidRDefault="00000000">
      <w:pPr>
        <w:pStyle w:val="Heading1"/>
      </w:pPr>
      <w:r>
        <w:t>Spracovanie nameraných hodnôt</w:t>
      </w:r>
    </w:p>
    <w:p w14:paraId="0BB23A79" w14:textId="77777777" w:rsidR="007617CB" w:rsidRDefault="00000000">
      <w:r>
        <w:t>1. Vypočítajte koeficienty priamky a a b pomocou metódy najmenších štvorcov.</w:t>
      </w:r>
      <w:r>
        <w:br/>
        <w:t>2. Vzťah pre teplotný koeficient α:</w:t>
      </w:r>
      <w:r>
        <w:br/>
        <w:t>α = a / R0</w:t>
      </w:r>
      <w:r>
        <w:br/>
        <w:t>3. Vypočítajte neistotu merania koeficientu α:</w:t>
      </w:r>
      <w:r>
        <w:br/>
        <w:t>δ α = sqrt((δ a / R0)^2 + (a * δ R0 / R0^2)^2)</w:t>
      </w:r>
      <w:r>
        <w:br/>
        <w:t>4. Vypočítajte relatívnu neistotu merania α:</w:t>
      </w:r>
      <w:r>
        <w:br/>
        <w:t>δ α_rel = (δ α / α) * 100 %</w:t>
      </w:r>
      <w:r>
        <w:br/>
        <w:t>5. Vypočítajte relatívnu chybu merania α:</w:t>
      </w:r>
      <w:r>
        <w:br/>
        <w:t>Δ α_rel = (|α_n - α_s| / α_s) * 100 %</w:t>
      </w:r>
      <w:r>
        <w:br/>
        <w:t>kde α_s je tabuľková hodnota α.</w:t>
      </w:r>
    </w:p>
    <w:p w14:paraId="4F79FA77" w14:textId="77777777" w:rsidR="007617CB" w:rsidRDefault="00000000">
      <w:pPr>
        <w:pStyle w:val="Heading2"/>
      </w:pPr>
      <w:r>
        <w:t>Výpočet koeficientov priamky a, b</w:t>
      </w:r>
    </w:p>
    <w:p w14:paraId="158A7E26" w14:textId="77777777" w:rsidR="007617CB" w:rsidRDefault="00000000">
      <w:r>
        <w:t>a = [Hodnota a]</w:t>
      </w:r>
    </w:p>
    <w:p w14:paraId="7D164640" w14:textId="77777777" w:rsidR="007617CB" w:rsidRDefault="00000000">
      <w:r>
        <w:t>b = [Hodnota b]</w:t>
      </w:r>
    </w:p>
    <w:p w14:paraId="5A920C45" w14:textId="77777777" w:rsidR="007617CB" w:rsidRDefault="00000000">
      <w:pPr>
        <w:pStyle w:val="Heading2"/>
      </w:pPr>
      <w:r>
        <w:lastRenderedPageBreak/>
        <w:t>Výpočet koeficientu teplotného nárastu elektrického odporu</w:t>
      </w:r>
    </w:p>
    <w:p w14:paraId="2FED9932" w14:textId="77777777" w:rsidR="007617CB" w:rsidRDefault="00000000">
      <w:r>
        <w:t>α = [Hodnota α]</w:t>
      </w:r>
    </w:p>
    <w:p w14:paraId="491ADCBE" w14:textId="77777777" w:rsidR="007617CB" w:rsidRDefault="00000000">
      <w:pPr>
        <w:pStyle w:val="Heading2"/>
      </w:pPr>
      <w:r>
        <w:t>Výpočet neistoty merania α</w:t>
      </w:r>
    </w:p>
    <w:p w14:paraId="26934D1A" w14:textId="77777777" w:rsidR="007617CB" w:rsidRDefault="00000000">
      <w:r>
        <w:t>δ α = [Hodnota δ α]</w:t>
      </w:r>
    </w:p>
    <w:p w14:paraId="7C019D62" w14:textId="77777777" w:rsidR="007617CB" w:rsidRDefault="00000000">
      <w:pPr>
        <w:pStyle w:val="Heading2"/>
      </w:pPr>
      <w:r>
        <w:t>Výpočet relatívnej neistoty merania α</w:t>
      </w:r>
    </w:p>
    <w:p w14:paraId="64FFA89E" w14:textId="77777777" w:rsidR="007617CB" w:rsidRDefault="00000000">
      <w:r>
        <w:t>δ α_rel = [Hodnota δ α_rel]</w:t>
      </w:r>
    </w:p>
    <w:p w14:paraId="3EF4A484" w14:textId="77777777" w:rsidR="007617CB" w:rsidRDefault="00000000">
      <w:pPr>
        <w:pStyle w:val="Heading2"/>
      </w:pPr>
      <w:r>
        <w:t>Výpočet relatívnej chyby merania α</w:t>
      </w:r>
    </w:p>
    <w:p w14:paraId="4A58441A" w14:textId="77777777" w:rsidR="007617CB" w:rsidRDefault="00000000">
      <w:r>
        <w:t>Δ α_rel = [Hodnota Δ α_rel]</w:t>
      </w:r>
    </w:p>
    <w:p w14:paraId="373985B8" w14:textId="77777777" w:rsidR="007617CB" w:rsidRDefault="00000000">
      <w:pPr>
        <w:pStyle w:val="Heading2"/>
      </w:pPr>
      <w:r>
        <w:t>Hodnota nameranej veličiny</w:t>
      </w:r>
    </w:p>
    <w:p w14:paraId="34CBA961" w14:textId="77777777" w:rsidR="007617CB" w:rsidRDefault="00000000">
      <w:r>
        <w:t>α = (α ± δ α) K^-1</w:t>
      </w:r>
      <w:r>
        <w:br/>
        <w:t>Relatívna neistota merania: δ α_rel %</w:t>
      </w:r>
    </w:p>
    <w:p w14:paraId="042DB74C" w14:textId="77777777" w:rsidR="007617CB" w:rsidRDefault="00000000">
      <w:pPr>
        <w:pStyle w:val="Heading1"/>
      </w:pPr>
      <w:r>
        <w:t>Zhodnotenie</w:t>
      </w:r>
    </w:p>
    <w:p w14:paraId="68DD95E7" w14:textId="77777777" w:rsidR="007617CB" w:rsidRDefault="00000000">
      <w:r>
        <w:t>Stručne zhodnotíme výsledky merania a analyzujeme možnosti zvýšenia presnosti merania. Navrhujeme spôsoby zlepšenia metódy a použitia presnejších prístrojov. Diskutujeme o prítomnosti systematických chýb.</w:t>
      </w:r>
    </w:p>
    <w:p w14:paraId="17CCC112" w14:textId="77777777" w:rsidR="007617CB" w:rsidRDefault="00000000">
      <w:pPr>
        <w:pStyle w:val="Heading1"/>
      </w:pPr>
      <w:r>
        <w:t>Grafy</w:t>
      </w:r>
    </w:p>
    <w:p w14:paraId="25179693" w14:textId="77777777" w:rsidR="007617CB" w:rsidRDefault="00000000">
      <w:r>
        <w:t>Graf závislosti elektrického odporu medeného vodiča od jeho teploty.</w:t>
      </w:r>
    </w:p>
    <w:p w14:paraId="14F84060" w14:textId="77777777" w:rsidR="007617CB" w:rsidRDefault="00000000">
      <w:pPr>
        <w:pStyle w:val="Heading1"/>
      </w:pPr>
      <w:r>
        <w:t>Záver</w:t>
      </w:r>
    </w:p>
    <w:p w14:paraId="12CA547B" w14:textId="77777777" w:rsidR="007617CB" w:rsidRDefault="00000000">
      <w:r>
        <w:t>Diskusia o výsledkoch merania, návrhy na zlepšenie a zhrnutie získaných výsledkov.</w:t>
      </w:r>
    </w:p>
    <w:sectPr w:rsidR="00761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368274">
    <w:abstractNumId w:val="8"/>
  </w:num>
  <w:num w:numId="2" w16cid:durableId="356203692">
    <w:abstractNumId w:val="6"/>
  </w:num>
  <w:num w:numId="3" w16cid:durableId="1546060727">
    <w:abstractNumId w:val="5"/>
  </w:num>
  <w:num w:numId="4" w16cid:durableId="1184628753">
    <w:abstractNumId w:val="4"/>
  </w:num>
  <w:num w:numId="5" w16cid:durableId="613367073">
    <w:abstractNumId w:val="7"/>
  </w:num>
  <w:num w:numId="6" w16cid:durableId="1585533314">
    <w:abstractNumId w:val="3"/>
  </w:num>
  <w:num w:numId="7" w16cid:durableId="264577559">
    <w:abstractNumId w:val="2"/>
  </w:num>
  <w:num w:numId="8" w16cid:durableId="1068848355">
    <w:abstractNumId w:val="1"/>
  </w:num>
  <w:num w:numId="9" w16cid:durableId="7776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C349F"/>
    <w:rsid w:val="007617CB"/>
    <w:rsid w:val="00AA1D8D"/>
    <w:rsid w:val="00B47730"/>
    <w:rsid w:val="00CB0664"/>
    <w:rsid w:val="00D8341D"/>
    <w:rsid w:val="00FC693F"/>
    <w:rsid w:val="00FD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51664A"/>
  <w14:defaultImageDpi w14:val="300"/>
  <w15:docId w15:val="{8D3CB029-4191-4F2F-AD18-601AC7D2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Hrehuš</dc:creator>
  <cp:keywords/>
  <dc:description>generated by python-docx</dc:description>
  <cp:lastModifiedBy>ales hrehus</cp:lastModifiedBy>
  <cp:revision>2</cp:revision>
  <dcterms:created xsi:type="dcterms:W3CDTF">2024-06-06T16:12:00Z</dcterms:created>
  <dcterms:modified xsi:type="dcterms:W3CDTF">2024-06-06T16:12:00Z</dcterms:modified>
  <cp:category/>
</cp:coreProperties>
</file>